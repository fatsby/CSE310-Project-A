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Word Document 2</w:t>
      </w:r>
    </w:p>
    <w:p>
      <w:r>
        <w:t>culture hardware science education engineering culture learning progress data research development intelligence intelligence software education technology education progress science software future internet artificial hardware progress economy software future global artificial economy science culture education learning intelligence machine global culture artificial environment environment learning technology hardware engineering communication society hardware global hardware engineering development future security education economy education digital development economy innovation intelligence economy research economy data software digital security learning hardware engineering internet communication culture innovation digital progress environment environment internet software security hardware communication engineering economy global culture data engineering security culture security learning machine artificial education security hardware internet development software security software software future data machine communication global technology development global data economy security internet hardware machine science communication intelligence engineering digital science society culture education society data hardware education software technology technology science progress hardware education progress environment hardware engineering security hardware society digital society software global engineering progress intelligence development intelligence internet digital innovation culture security economy intelligence data education intelligence technology research economy education data future innovation science intelligence environment internet innovation global culture economy global learning society science science data society research future internet environment progress engineering environment data digital future culture security technology culture intelligence culture science development engineering research technology digital communication digital technology learning digital future internet research intelligence education future machine communication education communication internet education global communication environment future environment communication development science technology software engineering innovation society global economy internet security learning science communication innovation hardware internet development engineering progress society innovation society innovation technology innovation security education innovation security global software education intelligence society future artificial environment research learning research intelligence digital innovation development society economy digital progress security innovation research progress culture development engineering software innovation research hardware society software security machine global engineering technology intelligence artificial development machine internet education culture communication software economy research global security science data engineering learning software environment global technology artificial engineering education data intelligence artificial technology innovation culture education intelligence security software economy environment culture artificial science software culture internet innovation environment culture culture innovation digital progress learning culture communication future internet machine education development future innovation technology engineering internet engineering machine economy science education intelligence communication education internet economy learning internet machine learning security innovation education progress global software intelligence development future innovation culture software digital intelligence engineering communication science future development environment development science society global environment software development economy future hardware communication culture hardware environment security internet global future culture science future internet education digital software technology research research innovation future security culture software research research data science economy intelligence research data global economy progress progress economy learning learning development science machine communication future machine global global education science society data environment technology artificial innovation culture communication culture learning internet learning hardware digital research engineering artificial research communication technology software education engineering digital software future society security culture development education culture intelligence machine global internet machine science hardware environment machine economy future development software learning environment science learning global science machine data artificial communication innovation future artificial technology software software artificial education internet software communication environment communication learning progress data culture learning science intelligence development artificial software global security development science education economy future learning security environment development future environment hardware communication global learning communication culture global communication machine communication environment security learning data internet development hardware research learning security engineering education machine data technology software environment internet society research technology society learning innovation education global global global innovation technology machine innovation learning engineering communication education data engineering innovation progress development society technology intelligence innovation data research science artificial technology culture internet machine intelligence progress software machine economy digital culture environment innovation education economy education education artificial hardware security technology learning internet artificial intelligence education communication society security research education economy culture digital software data communication research science intelligence research environment communication culture technology global digital innovation digital society data internet intelligence security future society development communication culture intelligence education learning education global future future innovation data security intelligence software economy economy digital global culture hardware progress progress research software engineering internet economy progress digital data technology science future progress security technology global intelligence future education economy engineering environment research artificial development communication society security science development research intelligence data economy development innovation future software culture innovation intelligence artificial artificial security learning progress global digital science learning society development digital machine research innovation communication security hardware education future science innovation science engineering development technology environment development progress artificial development economy environment communication machine global global security innovation innovation environment intelligence technology progress security research internet progress learning development society future data intelligence intelligence economy economy culture progress engineering intelligence hardware software intelligence intelligence research education innovation global data engineering artificial environment internet software innovation machine education machine innovation innovation engineering science intelligence digital global environment machine intelligence internet software progress progress future education learning environment machine education security hardware learning data communication global artificial security machine future economy development economy research technology global culture internet intelligence software communication research research intelligence software education innovation culture progress future innovation software environment innovation science internet science science economy internet progress engineering learning technology internet research progress technology education global machine science progress data machine culture society artificial progress data environment data internet data progress research intelligence software development progress internet science technology internet global education machine intelligence digital engineering artificial machine education progress research communication digital internet economy research data hardware culture intelligence communication communication communication hardware artificial progress economy artificial future development data internet digital software digital learning future digital culture artificial internet data society engineering digital engineering development innovation communication development learning global future hardware society machine progress engineering communication global hardware future internet development innovation technology artificial innovation learning future development engineering intelligence education intelligence technology progress software technology digital engineering learning intelligence innovation global economy artificial communication global environment machine machine intelligence society technology security environment development hardware machine engineering innovation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